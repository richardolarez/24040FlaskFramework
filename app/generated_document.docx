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Merge w:val="restart"/>
            <w:vAlign w:val="center"/>
          </w:tcPr>
          <w:p>
            <w:r>
              <w:rPr>
                <w:b/>
                <w:sz w:val="24"/>
              </w:rPr>
              <w:t>Power Supply</w:t>
            </w:r>
          </w:p>
        </w:tc>
        <w:tc>
          <w:tcPr>
            <w:tcW w:type="dxa" w:w="1234"/>
            <w:vMerge w:val="restart"/>
            <w:vAlign w:val="center"/>
          </w:tcPr>
          <w:p>
            <w:r>
              <w:rPr>
                <w:b/>
                <w:sz w:val="24"/>
              </w:rPr>
              <w:t>Battery/System</w:t>
            </w:r>
          </w:p>
        </w:tc>
        <w:tc>
          <w:tcPr>
            <w:tcW w:type="dxa" w:w="1234"/>
            <w:vMerge w:val="restart"/>
            <w:vAlign w:val="center"/>
          </w:tcPr>
          <w:p>
            <w:r>
              <w:rPr>
                <w:b/>
                <w:sz w:val="24"/>
              </w:rPr>
              <w:t>Voltage Setting (V)</w:t>
            </w:r>
          </w:p>
        </w:tc>
        <w:tc>
          <w:tcPr>
            <w:tcW w:type="dxa" w:w="1234"/>
            <w:vMerge w:val="restart"/>
            <w:vAlign w:val="center"/>
          </w:tcPr>
          <w:p>
            <w:r>
              <w:rPr>
                <w:b/>
                <w:sz w:val="24"/>
              </w:rPr>
              <w:t>OVP (V)</w:t>
            </w:r>
          </w:p>
        </w:tc>
        <w:tc>
          <w:tcPr>
            <w:tcW w:type="dxa" w:w="1234"/>
            <w:vMerge w:val="restart"/>
            <w:vAlign w:val="center"/>
          </w:tcPr>
          <w:p>
            <w:r>
              <w:rPr>
                <w:b/>
                <w:sz w:val="24"/>
              </w:rPr>
              <w:t>Current Limit (A)</w:t>
            </w:r>
          </w:p>
        </w:tc>
        <w:tc>
          <w:tcPr>
            <w:tcW w:type="dxa" w:w="2468"/>
            <w:gridSpan w:val="2"/>
            <w:vAlign w:val="center"/>
          </w:tcPr>
          <w:p>
            <w:r>
              <w:rPr>
                <w:b/>
                <w:sz w:val="24"/>
              </w:rPr>
              <w:t>Red/Green Limits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</w:tcPr>
          <w:p>
            <w:r>
              <w:t>Voltage</w:t>
            </w:r>
          </w:p>
        </w:tc>
        <w:tc>
          <w:tcPr>
            <w:tcW w:type="dxa" w:w="1234"/>
          </w:tcPr>
          <w:p>
            <w:r>
              <w:t>Current</w:t>
            </w:r>
          </w:p>
        </w:tc>
      </w:tr>
      <w:tr>
        <w:tc>
          <w:tcPr>
            <w:tcW w:type="dxa" w:w="1234"/>
          </w:tcPr>
          <w:p>
            <w:r>
              <w:t>POWER SUPPLY 1</w:t>
            </w:r>
          </w:p>
        </w:tc>
        <w:tc>
          <w:tcPr>
            <w:tcW w:type="dxa" w:w="1234"/>
          </w:tcPr>
          <w:p>
            <w:r>
              <w:t>AV Batt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</w:tcPr>
          <w:p>
            <w:r>
              <w:rPr>
                <w:b/>
                <w:sz w:val="24"/>
              </w:rPr>
              <w:t>PWR SPLY</w:t>
            </w:r>
          </w:p>
        </w:tc>
        <w:tc>
          <w:tcPr>
            <w:tcW w:type="dxa" w:w="1440"/>
            <w:vAlign w:val="center"/>
          </w:tcPr>
          <w:p>
            <w:r>
              <w:rPr>
                <w:b/>
                <w:sz w:val="24"/>
              </w:rPr>
              <w:t>BATTERY</w:t>
            </w:r>
          </w:p>
        </w:tc>
        <w:tc>
          <w:tcPr>
            <w:tcW w:type="dxa" w:w="1440"/>
            <w:vAlign w:val="center"/>
          </w:tcPr>
          <w:p>
            <w:r>
              <w:rPr>
                <w:b/>
                <w:sz w:val="24"/>
              </w:rPr>
              <w:t>PCD Channel</w:t>
            </w:r>
          </w:p>
        </w:tc>
        <w:tc>
          <w:tcPr>
            <w:tcW w:type="dxa" w:w="1440"/>
            <w:vAlign w:val="center"/>
          </w:tcPr>
          <w:p>
            <w:r>
              <w:rPr>
                <w:b/>
                <w:sz w:val="24"/>
              </w:rPr>
              <w:t>Components</w:t>
            </w:r>
          </w:p>
        </w:tc>
        <w:tc>
          <w:tcPr>
            <w:tcW w:type="dxa" w:w="1440"/>
            <w:vAlign w:val="center"/>
          </w:tcPr>
          <w:p>
            <w:r>
              <w:rPr>
                <w:b/>
                <w:sz w:val="24"/>
              </w:rPr>
              <w:t>Current</w:t>
            </w:r>
          </w:p>
        </w:tc>
        <w:tc>
          <w:tcPr>
            <w:tcW w:type="dxa" w:w="1440"/>
            <w:vAlign w:val="center"/>
          </w:tcPr>
          <w:p>
            <w:r>
              <w:rPr>
                <w:b/>
                <w:sz w:val="24"/>
              </w:rPr>
              <w:t>Range</w:t>
            </w:r>
          </w:p>
        </w:tc>
      </w:tr>
      <w:tr>
        <w:tc>
          <w:tcPr>
            <w:tcW w:type="dxa" w:w="1440"/>
          </w:tcPr>
          <w:p>
            <w:r>
              <w:t>POWER SUPPLY 1</w:t>
            </w:r>
          </w:p>
        </w:tc>
        <w:tc>
          <w:tcPr>
            <w:tcW w:type="dxa" w:w="1440"/>
          </w:tcPr>
          <w:p>
            <w:r>
              <w:t>AV Batt</w:t>
            </w:r>
          </w:p>
        </w:tc>
        <w:tc>
          <w:tcPr>
            <w:tcW w:type="dxa" w:w="1440"/>
          </w:tcPr>
          <w:p>
            <w:r>
              <w:t>FC PCD0</w:t>
            </w:r>
          </w:p>
        </w:tc>
        <w:tc>
          <w:tcPr>
            <w:tcW w:type="dxa" w:w="1440"/>
          </w:tcPr>
          <w:p>
            <w:r>
              <w:t>Avionics FC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2.8-3.2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Power Supply</w:t>
            </w:r>
          </w:p>
        </w:tc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Battery/System</w:t>
            </w:r>
          </w:p>
        </w:tc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Voltage Setting (V)</w:t>
            </w:r>
          </w:p>
        </w:tc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OVP (V)</w:t>
            </w:r>
          </w:p>
        </w:tc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Current Settinng (A)</w:t>
            </w:r>
          </w:p>
        </w:tc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Current Limit (A)</w:t>
            </w:r>
          </w:p>
        </w:tc>
        <w:tc>
          <w:tcPr>
            <w:tcW w:type="dxa" w:w="2160"/>
            <w:gridSpan w:val="2"/>
            <w:vAlign w:val="center"/>
          </w:tcPr>
          <w:p>
            <w:r>
              <w:rPr>
                <w:b/>
                <w:sz w:val="24"/>
              </w:rPr>
              <w:t>Red/Green Limits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Voltage</w:t>
            </w:r>
          </w:p>
        </w:tc>
        <w:tc>
          <w:tcPr>
            <w:tcW w:type="dxa" w:w="1080"/>
          </w:tcPr>
          <w:p>
            <w:r>
              <w:t>Current</w:t>
            </w:r>
          </w:p>
        </w:tc>
      </w:tr>
      <w:tr>
        <w:tc>
          <w:tcPr>
            <w:tcW w:type="dxa" w:w="1080"/>
          </w:tcPr>
          <w:p>
            <w:r>
              <w:t>POWER SUPPLY 1</w:t>
            </w:r>
          </w:p>
        </w:tc>
        <w:tc>
          <w:tcPr>
            <w:tcW w:type="dxa" w:w="1080"/>
          </w:tcPr>
          <w:p>
            <w:r>
              <w:t>AV Batt</w:t>
            </w:r>
          </w:p>
        </w:tc>
        <w:tc>
          <w:tcPr>
            <w:tcW w:type="dxa" w:w="1080"/>
          </w:tcPr>
          <w:p>
            <w:r>
              <w:t>40.2</w:t>
            </w:r>
          </w:p>
        </w:tc>
        <w:tc>
          <w:tcPr>
            <w:tcW w:type="dxa" w:w="1080"/>
          </w:tcPr>
          <w:p>
            <w:r>
              <w:t>43.5</w:t>
            </w:r>
          </w:p>
        </w:tc>
        <w:tc>
          <w:tcPr>
            <w:tcW w:type="dxa" w:w="1080"/>
          </w:tcPr>
          <w:p>
            <w:r>
              <w:t>1.25</w:t>
            </w:r>
          </w:p>
        </w:tc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</w:tcPr>
          <w:p>
            <w:r>
              <w:t>39.5...43.0</w:t>
            </w:r>
          </w:p>
        </w:tc>
        <w:tc>
          <w:tcPr>
            <w:tcW w:type="dxa" w:w="1080"/>
          </w:tcPr>
          <w:p>
            <w:r>
              <w:t>1.2...1.5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GSE NET DEVICE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IP ADDRESS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SUB NET MASK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HOST NAME</w:t>
            </w:r>
          </w:p>
        </w:tc>
      </w:tr>
      <w:tr>
        <w:tc>
          <w:tcPr>
            <w:tcW w:type="dxa" w:w="2160"/>
          </w:tcPr>
          <w:p>
            <w:r>
              <w:t>UEI DAQ 1</w:t>
            </w:r>
          </w:p>
        </w:tc>
        <w:tc>
          <w:tcPr>
            <w:tcW w:type="dxa" w:w="2160"/>
          </w:tcPr>
          <w:p>
            <w:r>
              <w:t>157.33.15.41</w:t>
            </w:r>
          </w:p>
        </w:tc>
        <w:tc>
          <w:tcPr>
            <w:tcW w:type="dxa" w:w="2160"/>
          </w:tcPr>
          <w:p>
            <w:r>
              <w:t>255.255.000.000</w:t>
            </w:r>
          </w:p>
        </w:tc>
        <w:tc>
          <w:tcPr>
            <w:tcW w:type="dxa" w:w="2160"/>
          </w:tcPr>
          <w:p>
            <w:r>
              <w:t>UEIDAQ1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>BATTERY</w:t>
            </w:r>
          </w:p>
        </w:tc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>Serial Address</w:t>
            </w:r>
          </w:p>
        </w:tc>
      </w:tr>
      <w:tr>
        <w:tc>
          <w:tcPr>
            <w:tcW w:type="dxa" w:w="4320"/>
          </w:tcPr>
          <w:p>
            <w:r>
              <w:t>AV Batt</w:t>
            </w:r>
          </w:p>
        </w:tc>
        <w:tc>
          <w:tcPr>
            <w:tcW w:type="dxa" w:w="4320"/>
          </w:tcPr>
          <w:p>
            <w:r>
              <w:t>0x21h (33 dec)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>DEVICE</w:t>
            </w:r>
          </w:p>
        </w:tc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>Sampling Rate</w:t>
            </w:r>
          </w:p>
        </w:tc>
      </w:tr>
      <w:tr>
        <w:tc>
          <w:tcPr>
            <w:tcW w:type="dxa" w:w="4320"/>
          </w:tcPr>
          <w:p>
            <w:r>
              <w:t>Avionics FC</w:t>
            </w:r>
          </w:p>
        </w:tc>
        <w:tc>
          <w:tcPr>
            <w:tcW w:type="dxa" w:w="4320"/>
          </w:tcPr>
          <w:p>
            <w:r>
              <w:t>1 Hz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>DEVICE</w:t>
            </w:r>
          </w:p>
        </w:tc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>IP Address</w:t>
            </w:r>
          </w:p>
        </w:tc>
      </w:tr>
      <w:tr>
        <w:tc>
          <w:tcPr>
            <w:tcW w:type="dxa" w:w="4320"/>
          </w:tcPr>
          <w:p>
            <w:r>
              <w:t>CSE Server ETH1</w:t>
            </w:r>
          </w:p>
        </w:tc>
        <w:tc>
          <w:tcPr>
            <w:tcW w:type="dxa" w:w="4320"/>
          </w:tcPr>
          <w:p>
            <w:r>
              <w:t>192.168.80.15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>BATTERY</w:t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>CAPACITY</w:t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>DISCHARGE CURRENT (A)</w:t>
            </w:r>
          </w:p>
        </w:tc>
      </w:tr>
      <w:tr>
        <w:tc>
          <w:tcPr>
            <w:tcW w:type="dxa" w:w="2880"/>
          </w:tcPr>
          <w:p>
            <w:r>
              <w:t>AV Batt</w:t>
            </w:r>
          </w:p>
        </w:tc>
        <w:tc>
          <w:tcPr>
            <w:tcW w:type="dxa" w:w="2880"/>
          </w:tcPr>
          <w:p>
            <w:r>
              <w:t>3.0 AHr</w:t>
            </w:r>
          </w:p>
        </w:tc>
        <w:tc>
          <w:tcPr>
            <w:tcW w:type="dxa" w:w="2880"/>
          </w:tcPr>
          <w:p>
            <w:r>
              <w:t>2.0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r>
              <w:rPr>
                <w:b/>
                <w:sz w:val="24"/>
              </w:rPr>
              <w:t>BATTERY</w:t>
            </w:r>
          </w:p>
        </w:tc>
        <w:tc>
          <w:tcPr>
            <w:tcW w:type="dxa" w:w="1080"/>
            <w:vAlign w:val="center"/>
          </w:tcPr>
          <w:p>
            <w:r>
              <w:rPr>
                <w:b/>
                <w:sz w:val="24"/>
              </w:rPr>
              <w:t>PS V (V)</w:t>
            </w:r>
          </w:p>
        </w:tc>
        <w:tc>
          <w:tcPr>
            <w:tcW w:type="dxa" w:w="1080"/>
            <w:vAlign w:val="center"/>
          </w:tcPr>
          <w:p>
            <w:r>
              <w:rPr>
                <w:b/>
                <w:sz w:val="24"/>
              </w:rPr>
              <w:t>UEI V (V)</w:t>
            </w:r>
          </w:p>
        </w:tc>
        <w:tc>
          <w:tcPr>
            <w:tcW w:type="dxa" w:w="1080"/>
            <w:vAlign w:val="center"/>
          </w:tcPr>
          <w:p>
            <w:r>
              <w:rPr>
                <w:b/>
                <w:sz w:val="24"/>
              </w:rPr>
              <w:t>BAT V (V)</w:t>
            </w:r>
          </w:p>
        </w:tc>
        <w:tc>
          <w:tcPr>
            <w:tcW w:type="dxa" w:w="1080"/>
            <w:vAlign w:val="center"/>
          </w:tcPr>
          <w:p>
            <w:r>
              <w:rPr>
                <w:b/>
                <w:sz w:val="24"/>
              </w:rPr>
              <w:t>CELL (V)</w:t>
            </w:r>
          </w:p>
        </w:tc>
        <w:tc>
          <w:tcPr>
            <w:tcW w:type="dxa" w:w="1080"/>
            <w:vAlign w:val="center"/>
          </w:tcPr>
          <w:p>
            <w:r>
              <w:rPr>
                <w:b/>
                <w:sz w:val="24"/>
              </w:rPr>
              <w:t>TEMP (DEG C)</w:t>
            </w:r>
          </w:p>
        </w:tc>
        <w:tc>
          <w:tcPr>
            <w:tcW w:type="dxa" w:w="1080"/>
            <w:vAlign w:val="center"/>
          </w:tcPr>
          <w:p>
            <w:r>
              <w:rPr>
                <w:b/>
                <w:sz w:val="24"/>
              </w:rPr>
              <w:t>LOAD V (V)</w:t>
            </w:r>
          </w:p>
        </w:tc>
        <w:tc>
          <w:tcPr>
            <w:tcW w:type="dxa" w:w="1080"/>
            <w:vAlign w:val="center"/>
          </w:tcPr>
          <w:p>
            <w:r>
              <w:rPr>
                <w:b/>
                <w:sz w:val="24"/>
              </w:rPr>
              <w:t>LOAD I (A)</w:t>
            </w:r>
          </w:p>
        </w:tc>
      </w:tr>
      <w:tr>
        <w:tc>
          <w:tcPr>
            <w:tcW w:type="dxa" w:w="1080"/>
          </w:tcPr>
          <w:p>
            <w:r>
              <w:t>AV Batt</w:t>
            </w:r>
          </w:p>
        </w:tc>
        <w:tc>
          <w:tcPr>
            <w:tcW w:type="dxa" w:w="1080"/>
          </w:tcPr>
          <w:p>
            <w:r>
              <w:t>32.0 – 43.0</w:t>
            </w:r>
          </w:p>
        </w:tc>
        <w:tc>
          <w:tcPr>
            <w:tcW w:type="dxa" w:w="1080"/>
          </w:tcPr>
          <w:p>
            <w:r>
              <w:t>24.0-32.0</w:t>
            </w:r>
          </w:p>
        </w:tc>
        <w:tc>
          <w:tcPr>
            <w:tcW w:type="dxa" w:w="1080"/>
          </w:tcPr>
          <w:p>
            <w:r>
              <w:t>24.0-32.0</w:t>
            </w:r>
          </w:p>
        </w:tc>
        <w:tc>
          <w:tcPr>
            <w:tcW w:type="dxa" w:w="1080"/>
          </w:tcPr>
          <w:p>
            <w:r>
              <w:t>2.1-4.3</w:t>
            </w:r>
          </w:p>
        </w:tc>
        <w:tc>
          <w:tcPr>
            <w:tcW w:type="dxa" w:w="1080"/>
          </w:tcPr>
          <w:p>
            <w:r>
              <w:t>15-45</w:t>
            </w:r>
          </w:p>
        </w:tc>
        <w:tc>
          <w:tcPr>
            <w:tcW w:type="dxa" w:w="1080"/>
          </w:tcPr>
          <w:p>
            <w:r>
              <w:t>15.0-35.3</w:t>
            </w:r>
          </w:p>
        </w:tc>
        <w:tc>
          <w:tcPr>
            <w:tcW w:type="dxa" w:w="1080"/>
          </w:tcPr>
          <w:p>
            <w:r>
              <w:t>1.4-2.1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b/>
                <w:sz w:val="24"/>
              </w:rPr>
              <w:t>POWER SUPPLY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  <w:sz w:val="24"/>
              </w:rPr>
              <w:t>BATTERY/SYSTEM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  <w:sz w:val="24"/>
              </w:rPr>
              <w:t>DEVICES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  <w:sz w:val="24"/>
              </w:rPr>
              <w:t>EXT PWR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  <w:sz w:val="24"/>
              </w:rPr>
              <w:t>BATT CHG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  <w:sz w:val="24"/>
              </w:rPr>
              <w:t>CONTROL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  <w:sz w:val="24"/>
              </w:rPr>
              <w:t>MONITOR</w:t>
            </w:r>
          </w:p>
        </w:tc>
      </w:tr>
      <w:tr>
        <w:tc>
          <w:tcPr>
            <w:tcW w:type="dxa" w:w="1234"/>
          </w:tcPr>
          <w:p>
            <w:r>
              <w:t>POWER SUPPLY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POWER SUPPLY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POWER SUPPLY 1</w:t>
            </w:r>
          </w:p>
        </w:tc>
        <w:tc>
          <w:tcPr>
            <w:tcW w:type="dxa" w:w="1234"/>
          </w:tcPr>
          <w:p>
            <w:r>
              <w:t>AV Batt, IMU Batt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POWER SUPPLY 1</w:t>
            </w:r>
          </w:p>
        </w:tc>
        <w:tc>
          <w:tcPr>
            <w:tcW w:type="dxa" w:w="1234"/>
          </w:tcPr>
          <w:p>
            <w:r>
              <w:t>AV Batt, IMU Batt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</w:tr>
      <w:tr>
        <w:tc>
          <w:tcPr>
            <w:tcW w:type="dxa" w:w="1234"/>
          </w:tcPr>
          <w:p>
            <w:r>
              <w:t>POWER SUPPLY 2</w:t>
            </w:r>
          </w:p>
        </w:tc>
        <w:tc>
          <w:tcPr>
            <w:tcW w:type="dxa" w:w="1234"/>
          </w:tcPr>
          <w:p>
            <w:r>
              <w:t>TLM Batt, S2 Batt</w:t>
            </w:r>
          </w:p>
        </w:tc>
        <w:tc>
          <w:tcPr>
            <w:tcW w:type="dxa" w:w="1234"/>
          </w:tcPr>
          <w:p>
            <w:r>
              <w:t>S2 Batt, Telemetry Controller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Power Supply</w:t>
            </w:r>
          </w:p>
        </w:tc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Battery/System</w:t>
            </w:r>
          </w:p>
        </w:tc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Voltage Setting (V)</w:t>
            </w:r>
          </w:p>
        </w:tc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OVP (V)</w:t>
            </w:r>
          </w:p>
        </w:tc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Current Settinng (A)</w:t>
            </w:r>
          </w:p>
        </w:tc>
        <w:tc>
          <w:tcPr>
            <w:tcW w:type="dxa" w:w="1080"/>
            <w:vMerge w:val="restart"/>
            <w:vAlign w:val="center"/>
          </w:tcPr>
          <w:p>
            <w:r>
              <w:rPr>
                <w:b/>
                <w:sz w:val="24"/>
              </w:rPr>
              <w:t>Current Limit (A)</w:t>
            </w:r>
          </w:p>
        </w:tc>
        <w:tc>
          <w:tcPr>
            <w:tcW w:type="dxa" w:w="2160"/>
            <w:gridSpan w:val="2"/>
            <w:vAlign w:val="center"/>
          </w:tcPr>
          <w:p>
            <w:r>
              <w:rPr>
                <w:b/>
                <w:sz w:val="24"/>
              </w:rPr>
              <w:t>Red/Green Limits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Voltage</w:t>
            </w:r>
          </w:p>
        </w:tc>
        <w:tc>
          <w:tcPr>
            <w:tcW w:type="dxa" w:w="1080"/>
          </w:tcPr>
          <w:p>
            <w:r>
              <w:t>Current</w:t>
            </w:r>
          </w:p>
        </w:tc>
      </w:tr>
      <w:tr>
        <w:tc>
          <w:tcPr>
            <w:tcW w:type="dxa" w:w="1080"/>
          </w:tcPr>
          <w:p>
            <w:r>
              <w:t>POWER SUPPLY 1</w:t>
            </w:r>
          </w:p>
        </w:tc>
        <w:tc>
          <w:tcPr>
            <w:tcW w:type="dxa" w:w="1080"/>
          </w:tcPr>
          <w:p>
            <w:r>
              <w:t>AV Batt</w:t>
            </w:r>
          </w:p>
        </w:tc>
        <w:tc>
          <w:tcPr>
            <w:tcW w:type="dxa" w:w="1080"/>
          </w:tcPr>
          <w:p>
            <w:r>
              <w:t>30.0</w:t>
            </w:r>
          </w:p>
        </w:tc>
        <w:tc>
          <w:tcPr>
            <w:tcW w:type="dxa" w:w="1080"/>
          </w:tcPr>
          <w:p>
            <w:r>
              <w:t>35.8</w:t>
            </w:r>
          </w:p>
        </w:tc>
        <w:tc>
          <w:tcPr>
            <w:tcW w:type="dxa" w:w="1080"/>
          </w:tcPr>
          <w:p>
            <w:r>
              <w:t>35.0</w:t>
            </w:r>
          </w:p>
        </w:tc>
        <w:tc>
          <w:tcPr>
            <w:tcW w:type="dxa" w:w="1080"/>
          </w:tcPr>
          <w:p>
            <w:r>
              <w:t>8.0</w:t>
            </w:r>
          </w:p>
        </w:tc>
        <w:tc>
          <w:tcPr>
            <w:tcW w:type="dxa" w:w="1080"/>
          </w:tcPr>
          <w:p>
            <w:r>
              <w:t>26.5...30.2</w:t>
            </w:r>
          </w:p>
        </w:tc>
        <w:tc>
          <w:tcPr>
            <w:tcW w:type="dxa" w:w="1080"/>
          </w:tcPr>
          <w:p>
            <w:r>
              <w:t>2.5...2.9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Merge w:val="restart"/>
            <w:vAlign w:val="center"/>
          </w:tcPr>
          <w:p>
            <w:r>
              <w:rPr>
                <w:b/>
                <w:sz w:val="24"/>
              </w:rPr>
              <w:t>PWR SPLY</w:t>
            </w:r>
          </w:p>
        </w:tc>
        <w:tc>
          <w:tcPr>
            <w:tcW w:type="dxa" w:w="960"/>
            <w:vMerge w:val="restart"/>
            <w:vAlign w:val="center"/>
          </w:tcPr>
          <w:p>
            <w:r>
              <w:rPr>
                <w:b/>
                <w:sz w:val="24"/>
              </w:rPr>
              <w:t>BATTERY</w:t>
            </w:r>
          </w:p>
        </w:tc>
        <w:tc>
          <w:tcPr>
            <w:tcW w:type="dxa" w:w="960"/>
            <w:vMerge w:val="restart"/>
            <w:vAlign w:val="center"/>
          </w:tcPr>
          <w:p>
            <w:r>
              <w:rPr>
                <w:b/>
                <w:sz w:val="24"/>
              </w:rPr>
              <w:t>COMPONENT</w:t>
            </w:r>
          </w:p>
        </w:tc>
        <w:tc>
          <w:tcPr>
            <w:tcW w:type="dxa" w:w="960"/>
            <w:vMerge w:val="restart"/>
            <w:vAlign w:val="center"/>
          </w:tcPr>
          <w:p>
            <w:r>
              <w:rPr>
                <w:b/>
                <w:sz w:val="24"/>
              </w:rPr>
              <w:t>EXT PWR</w:t>
            </w:r>
          </w:p>
        </w:tc>
        <w:tc>
          <w:tcPr>
            <w:tcW w:type="dxa" w:w="960"/>
            <w:vMerge w:val="restart"/>
            <w:vAlign w:val="center"/>
          </w:tcPr>
          <w:p>
            <w:r>
              <w:rPr>
                <w:b/>
                <w:sz w:val="24"/>
              </w:rPr>
              <w:t>INT PWR</w:t>
            </w:r>
          </w:p>
        </w:tc>
        <w:tc>
          <w:tcPr>
            <w:tcW w:type="dxa" w:w="3840"/>
            <w:gridSpan w:val="4"/>
            <w:vAlign w:val="center"/>
          </w:tcPr>
          <w:p>
            <w:r>
              <w:rPr>
                <w:b/>
                <w:sz w:val="24"/>
              </w:rPr>
              <w:t>Red/Green Limits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</w:tcPr>
          <w:p>
            <w:r>
              <w:t>BUS V LOW</w:t>
            </w:r>
          </w:p>
        </w:tc>
        <w:tc>
          <w:tcPr>
            <w:tcW w:type="dxa" w:w="960"/>
          </w:tcPr>
          <w:p>
            <w:r>
              <w:t>BUS V HIGH</w:t>
            </w:r>
          </w:p>
        </w:tc>
        <w:tc>
          <w:tcPr>
            <w:tcW w:type="dxa" w:w="960"/>
          </w:tcPr>
          <w:p>
            <w:r>
              <w:t>BUS I LOW</w:t>
            </w:r>
          </w:p>
        </w:tc>
        <w:tc>
          <w:tcPr>
            <w:tcW w:type="dxa" w:w="960"/>
          </w:tcPr>
          <w:p>
            <w:r>
              <w:t>BUS I HIGH</w:t>
            </w:r>
          </w:p>
        </w:tc>
      </w:tr>
      <w:tr>
        <w:tc>
          <w:tcPr>
            <w:tcW w:type="dxa" w:w="960"/>
          </w:tcPr>
          <w:p>
            <w:r>
              <w:t>POWER SUPPLY 1</w:t>
            </w:r>
          </w:p>
        </w:tc>
        <w:tc>
          <w:tcPr>
            <w:tcW w:type="dxa" w:w="960"/>
          </w:tcPr>
          <w:p>
            <w:r>
              <w:t>AV Batt</w:t>
            </w:r>
          </w:p>
        </w:tc>
        <w:tc>
          <w:tcPr>
            <w:tcW w:type="dxa" w:w="960"/>
          </w:tcPr>
          <w:p>
            <w:r>
              <w:t>AV Eth Switch</w:t>
            </w:r>
          </w:p>
        </w:tc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>
            <w:r>
              <w:t>27.0</w:t>
            </w:r>
          </w:p>
        </w:tc>
        <w:tc>
          <w:tcPr>
            <w:tcW w:type="dxa" w:w="960"/>
          </w:tcPr>
          <w:p>
            <w:r>
              <w:t>34.0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1.8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vAlign w:val="center"/>
          </w:tcPr>
          <w:p>
            <w:r>
              <w:rPr>
                <w:b/>
                <w:sz w:val="24"/>
              </w:rPr>
              <w:t>[DAQ-Digital]</w:t>
            </w:r>
          </w:p>
        </w:tc>
      </w:tr>
      <w:tr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BIT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PIN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SIGNAL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INITIAL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vAlign w:val="center"/>
          </w:tcPr>
          <w:p>
            <w:r>
              <w:rPr>
                <w:b/>
                <w:sz w:val="24"/>
              </w:rPr>
              <w:t>DAQ 1 Layer 1</w:t>
            </w:r>
          </w:p>
        </w:tc>
      </w:tr>
      <w:tr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BIT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PIN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SIGNAL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INITIAL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vAlign w:val="center"/>
          </w:tcPr>
          <w:p>
            <w:r>
              <w:rPr>
                <w:b/>
                <w:sz w:val="24"/>
              </w:rPr>
              <w:t>DAQ 1 Layer 2</w:t>
            </w:r>
          </w:p>
        </w:tc>
      </w:tr>
      <w:tr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BIT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PIN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SIGNAL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INITIAL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vAlign w:val="center"/>
          </w:tcPr>
          <w:p>
            <w:r>
              <w:rPr>
                <w:b/>
                <w:sz w:val="24"/>
              </w:rPr>
              <w:t>DAQ 2 Layer 1</w:t>
            </w:r>
          </w:p>
        </w:tc>
      </w:tr>
      <w:tr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BIT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PIN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SIGNAL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INITIAL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vAlign w:val="center"/>
          </w:tcPr>
          <w:p>
            <w:r>
              <w:rPr>
                <w:b/>
                <w:sz w:val="24"/>
              </w:rPr>
              <w:t>DAQ 2 Layer 3</w:t>
            </w:r>
          </w:p>
        </w:tc>
      </w:tr>
      <w:tr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BIT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PIN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SIGNAL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INITIAL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