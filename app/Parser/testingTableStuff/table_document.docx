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Merge w:val="restart"/>
            <w:vAlign w:val="center"/>
          </w:tcPr>
          <w:p>
            <w:r>
              <w:rPr>
                <w:b/>
                <w:sz w:val="24"/>
              </w:rPr>
              <w:t>Power Supply</w:t>
            </w:r>
          </w:p>
        </w:tc>
        <w:tc>
          <w:tcPr>
            <w:tcW w:type="dxa" w:w="1234"/>
            <w:vMerge w:val="restart"/>
            <w:vAlign w:val="center"/>
          </w:tcPr>
          <w:p>
            <w:r>
              <w:rPr>
                <w:b/>
                <w:sz w:val="24"/>
              </w:rPr>
              <w:t>Battery/System</w:t>
            </w:r>
          </w:p>
        </w:tc>
        <w:tc>
          <w:tcPr>
            <w:tcW w:type="dxa" w:w="1234"/>
            <w:vMerge w:val="restart"/>
            <w:vAlign w:val="center"/>
          </w:tcPr>
          <w:p>
            <w:r>
              <w:rPr>
                <w:b/>
                <w:sz w:val="24"/>
              </w:rPr>
              <w:t>Voltage Setting (V)</w:t>
            </w:r>
          </w:p>
        </w:tc>
        <w:tc>
          <w:tcPr>
            <w:tcW w:type="dxa" w:w="1234"/>
            <w:vMerge w:val="restart"/>
            <w:vAlign w:val="center"/>
          </w:tcPr>
          <w:p>
            <w:r>
              <w:rPr>
                <w:b/>
                <w:sz w:val="24"/>
              </w:rPr>
              <w:t>OVP (V)</w:t>
            </w:r>
          </w:p>
        </w:tc>
        <w:tc>
          <w:tcPr>
            <w:tcW w:type="dxa" w:w="1234"/>
            <w:vMerge w:val="restart"/>
            <w:vAlign w:val="center"/>
          </w:tcPr>
          <w:p>
            <w:r>
              <w:rPr>
                <w:b/>
                <w:sz w:val="24"/>
              </w:rPr>
              <w:t>Current Limit (A)</w:t>
            </w:r>
          </w:p>
        </w:tc>
        <w:tc>
          <w:tcPr>
            <w:tcW w:type="dxa" w:w="2468"/>
            <w:gridSpan w:val="2"/>
            <w:vAlign w:val="center"/>
          </w:tcPr>
          <w:p>
            <w:r>
              <w:rPr>
                <w:b/>
                <w:sz w:val="24"/>
              </w:rPr>
              <w:t>Red/Green Limits</w:t>
            </w:r>
          </w:p>
        </w:tc>
      </w:tr>
      <w:tr>
        <w:tc>
          <w:tcPr>
            <w:tcW w:type="dxa" w:w="1234"/>
            <w:vMerge/>
          </w:tcPr>
          <w:p/>
        </w:tc>
        <w:tc>
          <w:tcPr>
            <w:tcW w:type="dxa" w:w="1234"/>
            <w:vMerge/>
          </w:tcPr>
          <w:p/>
        </w:tc>
        <w:tc>
          <w:tcPr>
            <w:tcW w:type="dxa" w:w="1234"/>
            <w:vMerge/>
          </w:tcPr>
          <w:p/>
        </w:tc>
        <w:tc>
          <w:tcPr>
            <w:tcW w:type="dxa" w:w="1234"/>
            <w:vMerge/>
          </w:tcPr>
          <w:p/>
        </w:tc>
        <w:tc>
          <w:tcPr>
            <w:tcW w:type="dxa" w:w="1234"/>
            <w:vMerge/>
          </w:tcPr>
          <w:p/>
        </w:tc>
        <w:tc>
          <w:tcPr>
            <w:tcW w:type="dxa" w:w="1234"/>
          </w:tcPr>
          <w:p>
            <w:r>
              <w:t>Voltage</w:t>
            </w:r>
          </w:p>
        </w:tc>
        <w:tc>
          <w:tcPr>
            <w:tcW w:type="dxa" w:w="1234"/>
          </w:tcPr>
          <w:p>
            <w:r>
              <w:t>Current</w:t>
            </w:r>
          </w:p>
        </w:tc>
      </w:tr>
      <w:tr>
        <w:tc>
          <w:tcPr>
            <w:tcW w:type="dxa" w:w="1234"/>
          </w:tcPr>
          <w:p>
            <w:r>
              <w:t>POWER SUPPLY 1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POWER SUPPLY 2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POWER SUPPLY 3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Align w:val="center"/>
          </w:tcPr>
          <w:p>
            <w:r>
              <w:rPr>
                <w:b/>
                <w:sz w:val="24"/>
              </w:rPr>
              <w:t>GSE Net Device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  <w:sz w:val="24"/>
              </w:rPr>
              <w:t>IP Address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  <w:sz w:val="24"/>
              </w:rPr>
              <w:t>Sub Net Mask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  <w:sz w:val="24"/>
              </w:rPr>
              <w:t>Host Name</w:t>
            </w:r>
          </w:p>
        </w:tc>
      </w:tr>
      <w:tr>
        <w:tc>
          <w:tcPr>
            <w:tcW w:type="dxa" w:w="2160"/>
          </w:tcPr>
          <w:p>
            <w:r>
              <w:t>UEI DAQ 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UEI DAQ 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CSE Server ETH0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PDU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POWER SUPPLY 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POWER SUPPLY 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POWER SUPPLY 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